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25657" w14:textId="1124EC54" w:rsidR="00FA6E50" w:rsidRPr="002B61DC" w:rsidRDefault="002B61DC">
      <w:pPr>
        <w:pStyle w:val="Heading1"/>
        <w:rPr>
          <w:color w:val="000000" w:themeColor="text1"/>
        </w:rPr>
      </w:pPr>
      <w:r w:rsidRPr="002B61DC">
        <w:rPr>
          <w:color w:val="000000" w:themeColor="text1"/>
        </w:rPr>
        <w:t>Installing Docker</w:t>
      </w:r>
    </w:p>
    <w:p w14:paraId="60B73C58" w14:textId="77777777" w:rsidR="00FA6E50" w:rsidRPr="002B61DC" w:rsidRDefault="00000000">
      <w:pPr>
        <w:pStyle w:val="Heading2"/>
        <w:rPr>
          <w:color w:val="000000" w:themeColor="text1"/>
        </w:rPr>
      </w:pPr>
      <w:r w:rsidRPr="002B61DC">
        <w:rPr>
          <w:color w:val="000000" w:themeColor="text1"/>
        </w:rPr>
        <w:t>Step 1: Update your system</w:t>
      </w:r>
    </w:p>
    <w:p w14:paraId="7092D5A8" w14:textId="77777777" w:rsidR="00FA6E50" w:rsidRPr="002B61DC" w:rsidRDefault="00000000">
      <w:pPr>
        <w:rPr>
          <w:color w:val="000000" w:themeColor="text1"/>
        </w:rPr>
      </w:pPr>
      <w:r w:rsidRPr="002B61DC">
        <w:rPr>
          <w:color w:val="000000" w:themeColor="text1"/>
        </w:rPr>
        <w:t>Run these commands to make sure all your packages are current:</w:t>
      </w:r>
    </w:p>
    <w:p w14:paraId="4C1B7821" w14:textId="77777777" w:rsidR="00FA6E50" w:rsidRPr="002B61DC" w:rsidRDefault="00000000">
      <w:pPr>
        <w:rPr>
          <w:color w:val="000000" w:themeColor="text1"/>
        </w:rPr>
      </w:pPr>
      <w:r w:rsidRPr="002B61DC">
        <w:rPr>
          <w:rFonts w:ascii="Courier New" w:hAnsi="Courier New"/>
          <w:color w:val="000000" w:themeColor="text1"/>
          <w:sz w:val="20"/>
        </w:rPr>
        <w:t>sudo apt update</w:t>
      </w:r>
      <w:r w:rsidRPr="002B61DC">
        <w:rPr>
          <w:rFonts w:ascii="Courier New" w:hAnsi="Courier New"/>
          <w:color w:val="000000" w:themeColor="text1"/>
          <w:sz w:val="20"/>
        </w:rPr>
        <w:br/>
        <w:t>sudo apt upgrade -y</w:t>
      </w:r>
    </w:p>
    <w:p w14:paraId="54DC6B9E" w14:textId="77777777" w:rsidR="00FA6E50" w:rsidRPr="002B61DC" w:rsidRDefault="00000000">
      <w:pPr>
        <w:pStyle w:val="Heading2"/>
        <w:rPr>
          <w:color w:val="000000" w:themeColor="text1"/>
        </w:rPr>
      </w:pPr>
      <w:r w:rsidRPr="002B61DC">
        <w:rPr>
          <w:color w:val="000000" w:themeColor="text1"/>
        </w:rPr>
        <w:t>Step 2: Install required dependencies</w:t>
      </w:r>
    </w:p>
    <w:p w14:paraId="2719803D" w14:textId="77777777" w:rsidR="00FA6E50" w:rsidRPr="002B61DC" w:rsidRDefault="00000000">
      <w:pPr>
        <w:rPr>
          <w:color w:val="000000" w:themeColor="text1"/>
        </w:rPr>
      </w:pPr>
      <w:r w:rsidRPr="002B61DC">
        <w:rPr>
          <w:color w:val="000000" w:themeColor="text1"/>
        </w:rPr>
        <w:t>Docker requires a few helper packages for HTTPS and repository management:</w:t>
      </w:r>
    </w:p>
    <w:p w14:paraId="185976F5" w14:textId="77777777" w:rsidR="00FA6E50" w:rsidRPr="002B61DC" w:rsidRDefault="00000000">
      <w:pPr>
        <w:rPr>
          <w:color w:val="000000" w:themeColor="text1"/>
        </w:rPr>
      </w:pPr>
      <w:r w:rsidRPr="002B61DC">
        <w:rPr>
          <w:rFonts w:ascii="Courier New" w:hAnsi="Courier New"/>
          <w:color w:val="000000" w:themeColor="text1"/>
          <w:sz w:val="20"/>
        </w:rPr>
        <w:t>sudo apt install -y ca-certificates curl gnupg lsb-release</w:t>
      </w:r>
    </w:p>
    <w:p w14:paraId="3B3563D4" w14:textId="77777777" w:rsidR="00FA6E50" w:rsidRPr="002B61DC" w:rsidRDefault="00000000">
      <w:pPr>
        <w:pStyle w:val="Heading2"/>
        <w:rPr>
          <w:color w:val="000000" w:themeColor="text1"/>
        </w:rPr>
      </w:pPr>
      <w:r w:rsidRPr="002B61DC">
        <w:rPr>
          <w:color w:val="000000" w:themeColor="text1"/>
        </w:rPr>
        <w:t>Step 3: Add Docker’s official GPG key</w:t>
      </w:r>
    </w:p>
    <w:p w14:paraId="0A439928" w14:textId="77777777" w:rsidR="00FA6E50" w:rsidRPr="002B61DC" w:rsidRDefault="00000000">
      <w:pPr>
        <w:rPr>
          <w:color w:val="000000" w:themeColor="text1"/>
        </w:rPr>
      </w:pPr>
      <w:r w:rsidRPr="002B61DC">
        <w:rPr>
          <w:color w:val="000000" w:themeColor="text1"/>
        </w:rPr>
        <w:t>Add the Docker GPG key to verify package signatures:</w:t>
      </w:r>
    </w:p>
    <w:p w14:paraId="5E573E8A" w14:textId="77777777" w:rsidR="00FA6E50" w:rsidRPr="002B61DC" w:rsidRDefault="00000000">
      <w:pPr>
        <w:rPr>
          <w:color w:val="000000" w:themeColor="text1"/>
        </w:rPr>
      </w:pPr>
      <w:r w:rsidRPr="002B61DC">
        <w:rPr>
          <w:rFonts w:ascii="Courier New" w:hAnsi="Courier New"/>
          <w:color w:val="000000" w:themeColor="text1"/>
          <w:sz w:val="20"/>
        </w:rPr>
        <w:t>sudo mkdir -p /etc/apt/keyrings</w:t>
      </w:r>
      <w:r w:rsidRPr="002B61DC">
        <w:rPr>
          <w:rFonts w:ascii="Courier New" w:hAnsi="Courier New"/>
          <w:color w:val="000000" w:themeColor="text1"/>
          <w:sz w:val="20"/>
        </w:rPr>
        <w:br/>
        <w:t>curl -fsSL https://download.docker.com/linux/ubuntu/gpg | sudo gpg --dearmor -o /etc/apt/keyrings/docker.gpg</w:t>
      </w:r>
    </w:p>
    <w:p w14:paraId="54071803" w14:textId="77777777" w:rsidR="00FA6E50" w:rsidRPr="002B61DC" w:rsidRDefault="00000000">
      <w:pPr>
        <w:pStyle w:val="Heading2"/>
        <w:rPr>
          <w:color w:val="000000" w:themeColor="text1"/>
        </w:rPr>
      </w:pPr>
      <w:r w:rsidRPr="002B61DC">
        <w:rPr>
          <w:color w:val="000000" w:themeColor="text1"/>
        </w:rPr>
        <w:t>Step 4: Add the Docker repository</w:t>
      </w:r>
    </w:p>
    <w:p w14:paraId="2F3109CD" w14:textId="77777777" w:rsidR="00FA6E50" w:rsidRPr="002B61DC" w:rsidRDefault="00000000">
      <w:pPr>
        <w:rPr>
          <w:color w:val="000000" w:themeColor="text1"/>
        </w:rPr>
      </w:pPr>
      <w:r w:rsidRPr="002B61DC">
        <w:rPr>
          <w:color w:val="000000" w:themeColor="text1"/>
        </w:rPr>
        <w:t>Add the stable Docker repository for your Ubuntu version and update your package list:</w:t>
      </w:r>
    </w:p>
    <w:p w14:paraId="0751C7BB" w14:textId="77777777" w:rsidR="00FA6E50" w:rsidRPr="002B61DC" w:rsidRDefault="00000000">
      <w:pPr>
        <w:rPr>
          <w:color w:val="000000" w:themeColor="text1"/>
        </w:rPr>
      </w:pPr>
      <w:r w:rsidRPr="002B61DC">
        <w:rPr>
          <w:rFonts w:ascii="Courier New" w:hAnsi="Courier New"/>
          <w:color w:val="000000" w:themeColor="text1"/>
          <w:sz w:val="20"/>
        </w:rPr>
        <w:t>echo \</w:t>
      </w:r>
      <w:r w:rsidRPr="002B61DC">
        <w:rPr>
          <w:rFonts w:ascii="Courier New" w:hAnsi="Courier New"/>
          <w:color w:val="000000" w:themeColor="text1"/>
          <w:sz w:val="20"/>
        </w:rPr>
        <w:br/>
        <w:t xml:space="preserve">  "deb [arch=$(dpkg --print-architecture) signed-by=/etc/apt/keyrings/docker.gpg] \</w:t>
      </w:r>
      <w:r w:rsidRPr="002B61DC">
        <w:rPr>
          <w:rFonts w:ascii="Courier New" w:hAnsi="Courier New"/>
          <w:color w:val="000000" w:themeColor="text1"/>
          <w:sz w:val="20"/>
        </w:rPr>
        <w:br/>
        <w:t xml:space="preserve">  https://download.docker.com/linux/ubuntu \</w:t>
      </w:r>
      <w:r w:rsidRPr="002B61DC">
        <w:rPr>
          <w:rFonts w:ascii="Courier New" w:hAnsi="Courier New"/>
          <w:color w:val="000000" w:themeColor="text1"/>
          <w:sz w:val="20"/>
        </w:rPr>
        <w:br/>
        <w:t xml:space="preserve">  $(lsb_release -cs) stable" | sudo tee /etc/apt/sources.list.d/docker.list &gt; /dev/null</w:t>
      </w:r>
      <w:r w:rsidRPr="002B61DC">
        <w:rPr>
          <w:rFonts w:ascii="Courier New" w:hAnsi="Courier New"/>
          <w:color w:val="000000" w:themeColor="text1"/>
          <w:sz w:val="20"/>
        </w:rPr>
        <w:br/>
        <w:t>sudo apt update</w:t>
      </w:r>
    </w:p>
    <w:p w14:paraId="676804A2" w14:textId="77777777" w:rsidR="00FA6E50" w:rsidRPr="002B61DC" w:rsidRDefault="00000000">
      <w:pPr>
        <w:pStyle w:val="Heading2"/>
        <w:rPr>
          <w:color w:val="000000" w:themeColor="text1"/>
        </w:rPr>
      </w:pPr>
      <w:r w:rsidRPr="002B61DC">
        <w:rPr>
          <w:color w:val="000000" w:themeColor="text1"/>
        </w:rPr>
        <w:t>Step 5: Install Docker Engine and tools</w:t>
      </w:r>
    </w:p>
    <w:p w14:paraId="1C86A16E" w14:textId="77777777" w:rsidR="00FA6E50" w:rsidRPr="002B61DC" w:rsidRDefault="00000000">
      <w:pPr>
        <w:rPr>
          <w:color w:val="000000" w:themeColor="text1"/>
        </w:rPr>
      </w:pPr>
      <w:r w:rsidRPr="002B61DC">
        <w:rPr>
          <w:color w:val="000000" w:themeColor="text1"/>
        </w:rPr>
        <w:t>Install the latest Docker Engine, CLI, and plugins:</w:t>
      </w:r>
    </w:p>
    <w:p w14:paraId="73EBC5FC" w14:textId="77777777" w:rsidR="00FA6E50" w:rsidRPr="002B61DC" w:rsidRDefault="00000000">
      <w:pPr>
        <w:rPr>
          <w:color w:val="000000" w:themeColor="text1"/>
        </w:rPr>
      </w:pPr>
      <w:r w:rsidRPr="002B61DC">
        <w:rPr>
          <w:rFonts w:ascii="Courier New" w:hAnsi="Courier New"/>
          <w:color w:val="000000" w:themeColor="text1"/>
          <w:sz w:val="20"/>
        </w:rPr>
        <w:t>sudo apt install -y docker-ce docker-ce-cli containerd.io docker-buildx-plugin docker-compose-plugin</w:t>
      </w:r>
    </w:p>
    <w:p w14:paraId="37174A43" w14:textId="77777777" w:rsidR="00FA6E50" w:rsidRPr="002B61DC" w:rsidRDefault="00000000">
      <w:pPr>
        <w:pStyle w:val="Heading2"/>
        <w:rPr>
          <w:color w:val="000000" w:themeColor="text1"/>
        </w:rPr>
      </w:pPr>
      <w:r w:rsidRPr="002B61DC">
        <w:rPr>
          <w:color w:val="000000" w:themeColor="text1"/>
        </w:rPr>
        <w:t>Step 6: Verify Docker installation</w:t>
      </w:r>
    </w:p>
    <w:p w14:paraId="1388AD9B" w14:textId="77777777" w:rsidR="00FA6E50" w:rsidRPr="002B61DC" w:rsidRDefault="00000000">
      <w:pPr>
        <w:rPr>
          <w:color w:val="000000" w:themeColor="text1"/>
        </w:rPr>
      </w:pPr>
      <w:r w:rsidRPr="002B61DC">
        <w:rPr>
          <w:color w:val="000000" w:themeColor="text1"/>
        </w:rPr>
        <w:t>Check the version to confirm it installed correctly:</w:t>
      </w:r>
    </w:p>
    <w:p w14:paraId="7D78CECC" w14:textId="77777777" w:rsidR="00FA6E50" w:rsidRPr="002B61DC" w:rsidRDefault="00000000">
      <w:pPr>
        <w:rPr>
          <w:color w:val="000000" w:themeColor="text1"/>
        </w:rPr>
      </w:pPr>
      <w:r w:rsidRPr="002B61DC">
        <w:rPr>
          <w:rFonts w:ascii="Courier New" w:hAnsi="Courier New"/>
          <w:color w:val="000000" w:themeColor="text1"/>
          <w:sz w:val="20"/>
        </w:rPr>
        <w:t>docker --version</w:t>
      </w:r>
      <w:r w:rsidRPr="002B61DC">
        <w:rPr>
          <w:rFonts w:ascii="Courier New" w:hAnsi="Courier New"/>
          <w:color w:val="000000" w:themeColor="text1"/>
          <w:sz w:val="20"/>
        </w:rPr>
        <w:br/>
        <w:t>docker version</w:t>
      </w:r>
    </w:p>
    <w:p w14:paraId="6D4E9783" w14:textId="77777777" w:rsidR="002B61DC" w:rsidRDefault="002B61DC"/>
    <w:sectPr w:rsidR="002B61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335033">
    <w:abstractNumId w:val="8"/>
  </w:num>
  <w:num w:numId="2" w16cid:durableId="1999840335">
    <w:abstractNumId w:val="6"/>
  </w:num>
  <w:num w:numId="3" w16cid:durableId="746272099">
    <w:abstractNumId w:val="5"/>
  </w:num>
  <w:num w:numId="4" w16cid:durableId="155457148">
    <w:abstractNumId w:val="4"/>
  </w:num>
  <w:num w:numId="5" w16cid:durableId="1087192893">
    <w:abstractNumId w:val="7"/>
  </w:num>
  <w:num w:numId="6" w16cid:durableId="1445878038">
    <w:abstractNumId w:val="3"/>
  </w:num>
  <w:num w:numId="7" w16cid:durableId="1746801333">
    <w:abstractNumId w:val="2"/>
  </w:num>
  <w:num w:numId="8" w16cid:durableId="1392071097">
    <w:abstractNumId w:val="1"/>
  </w:num>
  <w:num w:numId="9" w16cid:durableId="78350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1DC"/>
    <w:rsid w:val="00326F90"/>
    <w:rsid w:val="00AA1D8D"/>
    <w:rsid w:val="00B47730"/>
    <w:rsid w:val="00CB0664"/>
    <w:rsid w:val="00DD6BA2"/>
    <w:rsid w:val="00FA6E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5A6E7"/>
  <w14:defaultImageDpi w14:val="300"/>
  <w15:docId w15:val="{A8F3055C-EFD0-4E50-A90B-B7282905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Madison Moncier</cp:lastModifiedBy>
  <cp:revision>2</cp:revision>
  <dcterms:created xsi:type="dcterms:W3CDTF">2025-10-07T16:03:00Z</dcterms:created>
  <dcterms:modified xsi:type="dcterms:W3CDTF">2025-10-07T16:03:00Z</dcterms:modified>
  <cp:category/>
</cp:coreProperties>
</file>